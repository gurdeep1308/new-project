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Neha Kapoor</w:t>
      </w:r>
    </w:p>
    <w:p>
      <w:r>
        <w:t>Email: neha.kapoor@example.com</w:t>
      </w:r>
    </w:p>
    <w:p>
      <w:r>
        <w:t>Phone: +91-9887766554</w:t>
      </w:r>
    </w:p>
    <w:p/>
    <w:p>
      <w:r>
        <w:t>Summary:</w:t>
      </w:r>
    </w:p>
    <w:p>
      <w:r>
        <w:t>Data Analyst with experience in analyzing complex data sets using Python, SQL, and Tableau.</w:t>
      </w:r>
    </w:p>
    <w:p/>
    <w:p>
      <w:r>
        <w:t>Skills:</w:t>
      </w:r>
    </w:p>
    <w:p>
      <w:r>
        <w:t>- Python (Pandas, NumPy, Matplotlib)</w:t>
      </w:r>
    </w:p>
    <w:p>
      <w:r>
        <w:t>- SQL, Excel</w:t>
      </w:r>
    </w:p>
    <w:p>
      <w:r>
        <w:t>- Tableau, Power BI</w:t>
      </w:r>
    </w:p>
    <w:p>
      <w:r>
        <w:t>- Data Cleaning, Visualization</w:t>
      </w:r>
    </w:p>
    <w:p/>
    <w:p>
      <w:r>
        <w:t>Projects:</w:t>
      </w:r>
    </w:p>
    <w:p>
      <w:r>
        <w:t>- Sales performance dashboard for FMCG brand</w:t>
      </w:r>
    </w:p>
    <w:p>
      <w:r>
        <w:t>- Customer segmentation using clustering techniques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