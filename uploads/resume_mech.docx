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Ravi Sharma</w:t>
      </w:r>
    </w:p>
    <w:p>
      <w:r>
        <w:t>Email: ravi.mech@example.com</w:t>
      </w:r>
    </w:p>
    <w:p>
      <w:r>
        <w:t>Phone: +91-9123456789</w:t>
      </w:r>
    </w:p>
    <w:p/>
    <w:p>
      <w:r>
        <w:t>Summary:</w:t>
      </w:r>
    </w:p>
    <w:p>
      <w:r>
        <w:t>Mechanical Engineer with 2 years of experience in CAD designing, quality control, and manufacturing process optimization.</w:t>
      </w:r>
    </w:p>
    <w:p/>
    <w:p>
      <w:r>
        <w:t>Skills:</w:t>
      </w:r>
    </w:p>
    <w:p>
      <w:r>
        <w:t>- AutoCAD, SolidWorks</w:t>
      </w:r>
    </w:p>
    <w:p>
      <w:r>
        <w:t>- CNC Programming, ANSYS</w:t>
      </w:r>
    </w:p>
    <w:p>
      <w:r>
        <w:t>- Quality Assurance, Lean Manufacturing</w:t>
      </w:r>
    </w:p>
    <w:p/>
    <w:p>
      <w:r>
        <w:t>Projects:</w:t>
      </w:r>
    </w:p>
    <w:p>
      <w:r>
        <w:t>- Designed cost-effective gear system using SolidWorks</w:t>
      </w:r>
    </w:p>
    <w:p>
      <w:r>
        <w:t>- Reduced production waste by 15% through process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