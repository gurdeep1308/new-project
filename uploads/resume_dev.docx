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Ankit Mehta</w:t>
      </w:r>
    </w:p>
    <w:p>
      <w:r>
        <w:t>Email: ankit.dev@example.com</w:t>
      </w:r>
    </w:p>
    <w:p>
      <w:r>
        <w:t>Phone: +91-9876543210</w:t>
      </w:r>
    </w:p>
    <w:p/>
    <w:p>
      <w:r>
        <w:t>Summary:</w:t>
      </w:r>
    </w:p>
    <w:p>
      <w:r>
        <w:t>Full Stack Developer with 3+ years of experience in Python, Django, and React. Proficient in building scalable web applications.</w:t>
      </w:r>
    </w:p>
    <w:p/>
    <w:p>
      <w:r>
        <w:t>Skills:</w:t>
      </w:r>
    </w:p>
    <w:p>
      <w:r>
        <w:t>- Python, Django, Flask</w:t>
      </w:r>
    </w:p>
    <w:p>
      <w:r>
        <w:t>- React, JavaScript, HTML, CSS</w:t>
      </w:r>
    </w:p>
    <w:p>
      <w:r>
        <w:t>- MySQL, PostgreSQL</w:t>
      </w:r>
    </w:p>
    <w:p>
      <w:r>
        <w:t>- Git, Docker, REST APIs</w:t>
      </w:r>
    </w:p>
    <w:p/>
    <w:p>
      <w:r>
        <w:t>Projects:</w:t>
      </w:r>
    </w:p>
    <w:p>
      <w:r>
        <w:t>- E-commerce platform using Django + React</w:t>
      </w:r>
    </w:p>
    <w:p>
      <w:r>
        <w:t>- Internal HR management system (Flask-based)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