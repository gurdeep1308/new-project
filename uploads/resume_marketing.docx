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Sneha Arora</w:t>
      </w:r>
    </w:p>
    <w:p>
      <w:r>
        <w:t>Email: sneha.marketing@example.com</w:t>
      </w:r>
    </w:p>
    <w:p>
      <w:r>
        <w:t>Phone: +91-9877899999</w:t>
      </w:r>
    </w:p>
    <w:p/>
    <w:p>
      <w:r>
        <w:t>Summary:</w:t>
      </w:r>
    </w:p>
    <w:p>
      <w:r>
        <w:t>Digital Marketing Specialist with 4 years of experience in content strategy, SEO, and social media campaigns.</w:t>
      </w:r>
    </w:p>
    <w:p/>
    <w:p>
      <w:r>
        <w:t>Skills:</w:t>
      </w:r>
    </w:p>
    <w:p>
      <w:r>
        <w:t>- SEO, SEM, Google Ads</w:t>
      </w:r>
    </w:p>
    <w:p>
      <w:r>
        <w:t>- Content Writing, Email Marketing</w:t>
      </w:r>
    </w:p>
    <w:p>
      <w:r>
        <w:t>- Social Media Strategy</w:t>
      </w:r>
    </w:p>
    <w:p>
      <w:r>
        <w:t>- Google Analytics, Canva</w:t>
      </w:r>
    </w:p>
    <w:p/>
    <w:p>
      <w:r>
        <w:t>Projects:</w:t>
      </w:r>
    </w:p>
    <w:p>
      <w:r>
        <w:t>- 200% growth in organic traffic for fashion e-commerce</w:t>
      </w:r>
    </w:p>
    <w:p>
      <w:r>
        <w:t>- Led influencer campaign with 5M+ reach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