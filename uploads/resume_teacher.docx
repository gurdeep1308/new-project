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Harshita Nair</w:t>
      </w:r>
    </w:p>
    <w:p>
      <w:r>
        <w:t>Email: harshita.teacher@example.com</w:t>
      </w:r>
    </w:p>
    <w:p>
      <w:r>
        <w:t>Phone: +91-9090909090</w:t>
      </w:r>
    </w:p>
    <w:p/>
    <w:p>
      <w:r>
        <w:t>Summary:</w:t>
      </w:r>
    </w:p>
    <w:p>
      <w:r>
        <w:t>Experienced English teacher with a strong passion for literature and student development. Over 5 years of classroom experience.</w:t>
      </w:r>
    </w:p>
    <w:p/>
    <w:p>
      <w:r>
        <w:t>Skills:</w:t>
      </w:r>
    </w:p>
    <w:p>
      <w:r>
        <w:t>- Lesson Planning, Curriculum Design</w:t>
      </w:r>
    </w:p>
    <w:p>
      <w:r>
        <w:t>- Classroom Management, Creative Writing</w:t>
      </w:r>
    </w:p>
    <w:p>
      <w:r>
        <w:t>- Google Classroom, MS Office</w:t>
      </w:r>
    </w:p>
    <w:p/>
    <w:p>
      <w:r>
        <w:t>Achievements:</w:t>
      </w:r>
    </w:p>
    <w:p>
      <w:r>
        <w:t>- Improved student pass rates by 20%</w:t>
      </w:r>
    </w:p>
    <w:p>
      <w:r>
        <w:t>- Organized inter-school debate competitions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